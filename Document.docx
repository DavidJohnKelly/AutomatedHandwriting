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&lt;image: h.png&gt;</w:t>
      </w:r>
    </w:p>
    <w:p>
      <w:r/>
    </w:p>
    <w:p>
      <w:r>
        <w:t>&lt;image: D.png&gt;</w:t>
      </w:r>
    </w:p>
    <w:p>
      <w:r/>
    </w:p>
    <w:p>
      <w:r>
        <w:t>&lt;image: D.png&gt;</w:t>
      </w:r>
    </w:p>
    <w:p>
      <w:r/>
    </w:p>
    <w:p>
      <w:r>
        <w:t>&lt;image: i....png&gt;</w:t>
      </w:r>
    </w:p>
    <w:p>
      <w:r/>
    </w:p>
    <w:p>
      <w:r>
        <w:t>&lt;image: l.png&gt;</w:t>
      </w:r>
    </w:p>
    <w:p>
      <w:r/>
    </w:p>
    <w:p>
      <w:r>
        <w:t>&lt;image: l.png&gt;</w:t>
      </w:r>
    </w:p>
    <w:p>
      <w:r/>
    </w:p>
    <w:p>
      <w:r>
        <w:t>&lt;image: i....png&gt;</w:t>
      </w:r>
    </w:p>
    <w:p>
      <w:r/>
    </w:p>
    <w:p>
      <w:r>
        <w:t>&lt;image: h.png&gt;</w:t>
      </w:r>
    </w:p>
    <w:p>
      <w:r/>
    </w:p>
    <w:p>
      <w:r>
        <w:t>&lt;image: A..png&gt;</w:t>
      </w:r>
    </w:p>
    <w:p>
      <w:r/>
    </w:p>
    <w:p>
      <w:r>
        <w:t>&lt;image: A..png&gt;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